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C96E4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Installation Instructions</w:t>
      </w:r>
    </w:p>
    <w:p w14:paraId="0F3857B1">
      <w:pPr>
        <w:numPr>
          <w:ilvl w:val="0"/>
          <w:numId w:val="12"/>
        </w:num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Unzip Project</w:t>
      </w:r>
      <w:bookmarkStart w:id="0" w:name="_GoBack"/>
      <w:bookmarkEnd w:id="0"/>
    </w:p>
    <w:p w14:paraId="0F0722D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5304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1934845</wp:posOffset>
                </wp:positionV>
                <wp:extent cx="1024255" cy="236855"/>
                <wp:effectExtent l="6350" t="6350" r="2095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790" y="3122295"/>
                          <a:ext cx="1024255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BE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65pt;margin-top:152.35pt;height:18.65pt;width:80.65pt;z-index:251659264;v-text-anchor:middle;mso-width-relative:page;mso-height-relative:page;" filled="f" stroked="t" coordsize="21600,21600" o:gfxdata="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dovTtcAAAALAQAADwAAAAAAAAABACAAAAAiAAAAZHJzL2Rv&#10;d25yZXYueG1sUEsBAhQAFAAAAAgAh07iQIgcjLF0AgAA5gQAAA4AAAAAAAAAAQAgAAAAJgEAAGRy&#10;cy9lMm9Eb2MueG1sUEsFBgAAAAAGAAYAWQEAAAwGAAAAAA==&#10;">
                <v:fill on="f" focussize="0,0"/>
                <v:stroke weight="1pt" color="#FF0000 [2404]" miterlimit="8" joinstyle="miter"/>
                <v:imagedata o:title=""/>
                <o:lock v:ext="edit" aspectratio="f"/>
                <v:textbox>
                  <w:txbxContent>
                    <w:p w14:paraId="606ABE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50560" cy="4525645"/>
            <wp:effectExtent l="9525" t="9525" r="1587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3162">
      <w:pPr>
        <w:rPr>
          <w:rFonts w:hint="default" w:ascii="Times New Roman" w:hAnsi="Times New Roman" w:cs="Times New Roman"/>
          <w:sz w:val="28"/>
          <w:szCs w:val="28"/>
        </w:rPr>
      </w:pPr>
    </w:p>
    <w:p w14:paraId="0EA8B1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Right click on Project then select Extract All…</w:t>
      </w:r>
    </w:p>
    <w:p w14:paraId="1E916FE4">
      <w:pPr>
        <w:rPr>
          <w:rFonts w:hint="default" w:ascii="Times New Roman" w:hAnsi="Times New Roman" w:cs="Times New Roman"/>
          <w:sz w:val="28"/>
          <w:szCs w:val="28"/>
        </w:rPr>
      </w:pPr>
    </w:p>
    <w:p w14:paraId="67FDA48E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Import Database</w:t>
      </w:r>
    </w:p>
    <w:p w14:paraId="6779807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38725" cy="1009650"/>
            <wp:effectExtent l="0" t="0" r="571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A97E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-Go to the sql folder then copy the 2 files in the folder:</w:t>
      </w:r>
    </w:p>
    <w:p w14:paraId="7B49A61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72050" cy="819150"/>
            <wp:effectExtent l="0" t="0" r="1143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9A6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43DD794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Then we go to disk C, select Program Files -- &gt; Microsoft SQL Server -- &gt; MSSQL16.MSSQLSERVER -- &gt; MSSQL     </w:t>
      </w:r>
    </w:p>
    <w:p w14:paraId="529A0A8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--&gt; DATA. Then we paste the 2 files we just copied.</w:t>
      </w:r>
    </w:p>
    <w:p w14:paraId="583A14D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FD876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702F5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5A2EB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E884C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342429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A9322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B4453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5F047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780F4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1B300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69306C1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Open Project</w:t>
      </w:r>
    </w:p>
    <w:p w14:paraId="6D876BE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E9F83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19425" cy="1676400"/>
            <wp:effectExtent l="0" t="0" r="133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A8B4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46173918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B72E8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-Open NetBeans, then select the file and select Open Project.</w:t>
      </w:r>
    </w:p>
    <w:p w14:paraId="250BD8F4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B55FC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54370" cy="2966720"/>
            <wp:effectExtent l="0" t="0" r="6350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C3C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2CF1426E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-Select the path to the ClicnicManager folder then select Open Project</w:t>
      </w:r>
    </w:p>
    <w:p w14:paraId="39A475CD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B1703E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76650" cy="3333750"/>
            <wp:effectExtent l="0" t="0" r="1143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EF5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935757A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6B8CA9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-Then go to Services -- &gt;Drivers -- &gt; Microsoft SQL Server.</w:t>
      </w:r>
    </w:p>
    <w:p w14:paraId="7143FACD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7A6B0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76525" cy="1143000"/>
            <wp:effectExtent l="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7A91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53D87D93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Right-click and select Connect Using…</w:t>
      </w:r>
    </w:p>
    <w:p w14:paraId="137D669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549BB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53735" cy="4476115"/>
            <wp:effectExtent l="0" t="0" r="6985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90E9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359E46F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 enter data as follows:</w:t>
      </w:r>
    </w:p>
    <w:p w14:paraId="41638666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-Database: ClinicManager.</w:t>
      </w:r>
    </w:p>
    <w:p w14:paraId="0F7BB672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-User Name and Password are your Microsoft SQL Server login name and password.</w:t>
      </w:r>
    </w:p>
    <w:p w14:paraId="3C2CD9F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-Then we paste ";encrypt=true;trustServerCertificate=true" into the JDBC URL section.</w:t>
      </w:r>
    </w:p>
    <w:p w14:paraId="3E19FD4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-Then we choose Test Connection. If Connection Succeeded, we choose Finish.</w:t>
      </w:r>
    </w:p>
    <w:p w14:paraId="5B19845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56275" cy="4469130"/>
            <wp:effectExtent l="0" t="0" r="4445" b="114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F36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73A6AD4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-At Select schema, we choose bdo then select next.</w:t>
      </w:r>
    </w:p>
    <w:p w14:paraId="7F861C6A">
      <w:pPr>
        <w:numPr>
          <w:numId w:val="0"/>
        </w:numPr>
        <w:rPr>
          <w:rFonts w:hint="default"/>
          <w:lang w:val="en-US"/>
        </w:rPr>
      </w:pPr>
    </w:p>
    <w:p w14:paraId="0DAE999C">
      <w:pPr>
        <w:numPr>
          <w:numId w:val="0"/>
        </w:numPr>
        <w:jc w:val="center"/>
        <w:rPr>
          <w:rFonts w:hint="default"/>
          <w:lang w:val="en-US"/>
        </w:rPr>
      </w:pPr>
    </w:p>
    <w:p w14:paraId="726E00D9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end.</w:t>
      </w:r>
    </w:p>
    <w:sectPr>
      <w:pgSz w:w="11907" w:h="16840"/>
      <w:pgMar w:top="1138" w:right="1138" w:bottom="1138" w:left="1701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549BC"/>
    <w:multiLevelType w:val="singleLevel"/>
    <w:tmpl w:val="A9E549BC"/>
    <w:lvl w:ilvl="0" w:tentative="0">
      <w:start w:val="2"/>
      <w:numFmt w:val="upperRoman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A87F404"/>
    <w:multiLevelType w:val="singleLevel"/>
    <w:tmpl w:val="4A87F404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7686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0642C6"/>
    <w:rsid w:val="2479275C"/>
    <w:rsid w:val="43F746D3"/>
    <w:rsid w:val="6097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numPr>
        <w:ilvl w:val="0"/>
        <w:numId w:val="1"/>
      </w:numPr>
      <w:outlineLvl w:val="0"/>
    </w:pPr>
    <w:rPr>
      <w:rFonts w:ascii="Times New Roman" w:hAnsi="Times New Roman" w:eastAsia="SimSun" w:cs="Times New Roman"/>
      <w:b/>
      <w:bCs/>
      <w:sz w:val="28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uiPriority w:val="0"/>
    <w:pPr>
      <w:numPr>
        <w:ilvl w:val="0"/>
        <w:numId w:val="3"/>
      </w:numPr>
    </w:pPr>
  </w:style>
  <w:style w:type="paragraph" w:styleId="70">
    <w:name w:val="List Bullet 3"/>
    <w:basedOn w:val="1"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qFormat/>
    <w:uiPriority w:val="0"/>
    <w:rPr>
      <w:rFonts w:ascii="Times New Roman" w:hAnsi="Times New Roman" w:eastAsia="SimSun" w:cs="Times New Roman"/>
      <w:b/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2024-06-10T09:17:00Z</dcterms:created>
  <dc:creator>PC</dc:creator>
  <cp:lastModifiedBy>PC</cp:lastModifiedBy>
  <dcterms:modified xsi:type="dcterms:W3CDTF">2024-06-10T09:54:47Z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AC401DA8CFCB4B43899876F7244C3391_11</vt:lpwstr>
  </property>
</Properties>
</file>